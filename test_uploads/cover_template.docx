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实训报告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576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姓名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{{name}}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学号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{{student_id}}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班级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{{class_name}}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指导老师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{{instructor}}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项目名称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{{project_name}}</w:t>
            </w:r>
          </w:p>
        </w:tc>
      </w:tr>
    </w:tbl>
    <w:p/>
    <w:p/>
    <w:p>
      <w:pPr>
        <w:jc w:val="center"/>
      </w:pPr>
      <w:r>
        <w:rPr>
          <w:sz w:val="24"/>
        </w:rPr>
        <w:t>日期：{{date}}</w:t>
      </w:r>
    </w:p>
    <w:sectPr w:rsidR="00FC693F" w:rsidRPr="0006063C" w:rsidSect="00034616">
      <w:pgSz w:w="12240" w:h="15840"/>
      <w:pgMar w:top="21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