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{{project_name}}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576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姓名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t>{{name}}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学号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t>{{student_id}}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班级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t>{{class_name}}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指导老师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t>{{instructor}}</w:t>
            </w:r>
          </w:p>
        </w:tc>
      </w:tr>
    </w:tbl>
    <w:p/>
    <w:p/>
    <w:p>
      <w:r>
        <w:t>{{report_body}}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