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8"/>
        </w:rPr>
        <w:t>实训报告</w:t>
      </w:r>
    </w:p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576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姓名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t>{{name}}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学号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t>{{student_id}}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班级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t>{{class_name}}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指导老师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t>{{instructor}}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项目名称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t>{{project_name}}</w:t>
            </w:r>
          </w:p>
        </w:tc>
      </w:tr>
    </w:tbl>
    <w:p/>
    <w:p/>
    <w:p>
      <w:r>
        <w:t>{{report_body}}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