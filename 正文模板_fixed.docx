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信息工程学院实训（设计）报告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bold">
    <w:name w:val="bold"/>
    <w:rPr>
      <w:rFonts w:ascii="Times New Roman" w:hAnsi="Times New Roman"/>
      <w:b/>
      <w:sz w:val="21"/>
    </w:rPr>
  </w:style>
  <w:style w:type="paragraph" w:customStyle="1" w:styleId="Classname">
    <w:name w:val="Class name"/>
    <w:rPr>
      <w:rFonts w:ascii="Times New Roman" w:hAnsi="Times New Roman"/>
      <w:sz w:val="44"/>
    </w:rPr>
  </w:style>
  <w:style w:type="paragraph" w:customStyle="1" w:styleId="Code">
    <w:name w:val="Code"/>
    <w:rPr>
      <w:rFonts w:ascii="Times New Roman" w:hAnsi="Times New Roman"/>
    </w:rPr>
  </w:style>
  <w:style w:type="paragraph" w:customStyle="1" w:styleId="Instructor">
    <w:name w:val="Instructor"/>
    <w:rPr>
      <w:rFonts w:ascii="Times New Roman" w:hAnsi="Times New Roman"/>
      <w:sz w:val="44"/>
    </w:rPr>
  </w:style>
  <w:style w:type="paragraph" w:customStyle="1" w:styleId="Projectname">
    <w:name w:val="Project name"/>
    <w:rPr>
      <w:rFonts w:ascii="Times New Roman" w:hAnsi="Times New Roman"/>
      <w:sz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